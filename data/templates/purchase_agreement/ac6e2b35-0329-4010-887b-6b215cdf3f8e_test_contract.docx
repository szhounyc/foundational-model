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Contract Document</w:t>
      </w:r>
    </w:p>
    <w:p>
      <w:r>
        <w:t>This is a test contract document for testing DOCX upload functionality.</w:t>
      </w:r>
    </w:p>
    <w:p>
      <w:r>
        <w:t>The tenant agrees to pay monthly rent of $2500 on the first of each month.</w:t>
      </w:r>
    </w:p>
    <w:p>
      <w:r>
        <w:t>The lease term is 12 months starting January 1, 2024.</w:t>
      </w:r>
    </w:p>
    <w:p>
      <w:r>
        <w:t>This document is created by Marans Newman Tsolis &amp; Nazinitsky LLC.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